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AF2F" w14:textId="77777777" w:rsidR="003D5543" w:rsidRPr="00604787" w:rsidRDefault="00604787" w:rsidP="00604787">
      <w:pPr>
        <w:pStyle w:val="Heading1"/>
        <w:jc w:val="center"/>
        <w:rPr>
          <w:sz w:val="32"/>
          <w:szCs w:val="32"/>
        </w:rPr>
      </w:pPr>
      <w:r w:rsidRPr="00604787">
        <w:rPr>
          <w:sz w:val="32"/>
          <w:szCs w:val="32"/>
        </w:rPr>
        <w:t>HR Analytics Promotion Prediction Project</w:t>
      </w:r>
    </w:p>
    <w:p w14:paraId="19D39170" w14:textId="77777777" w:rsidR="00604787" w:rsidRDefault="00604787"/>
    <w:p w14:paraId="69705A64" w14:textId="647F31C7" w:rsidR="003D5543" w:rsidRDefault="00604787">
      <w:r>
        <w:t>Presented by: Kiran Teja</w:t>
      </w:r>
    </w:p>
    <w:p w14:paraId="164890A3" w14:textId="5CE36D56" w:rsidR="003D5543" w:rsidRDefault="00604787">
      <w:pPr>
        <w:pStyle w:val="Heading2"/>
      </w:pPr>
      <w:r>
        <w:t xml:space="preserve">1. </w:t>
      </w:r>
      <w:r>
        <w:t>Project Overview</w:t>
      </w:r>
    </w:p>
    <w:p w14:paraId="78E17CAD" w14:textId="77777777" w:rsidR="003D5543" w:rsidRDefault="00604787">
      <w:r>
        <w:t>The main goal of this project is to find out whether an employee will be promoted or not. I used real HR data from a company and applied machine learning techniques to make this prediction.</w:t>
      </w:r>
      <w:r>
        <w:br/>
      </w:r>
      <w:r>
        <w:br/>
        <w:t>This can help HR teams take better promotion decisions — not just based on opinions, but based on real data. This makes the process more fair and efficient.</w:t>
      </w:r>
    </w:p>
    <w:p w14:paraId="7D78F347" w14:textId="39702701" w:rsidR="003D5543" w:rsidRDefault="00604787">
      <w:pPr>
        <w:pStyle w:val="Heading2"/>
      </w:pPr>
      <w:r>
        <w:t xml:space="preserve">2. </w:t>
      </w:r>
      <w:r>
        <w:t>Approach &amp; Method</w:t>
      </w:r>
    </w:p>
    <w:p w14:paraId="2419E381" w14:textId="008A2954" w:rsidR="003D5543" w:rsidRDefault="00604787">
      <w:r>
        <w:t xml:space="preserve"> </w:t>
      </w:r>
      <w:r w:rsidRPr="00604787">
        <w:rPr>
          <w:b/>
          <w:bCs/>
        </w:rPr>
        <w:t>Data Loading</w:t>
      </w:r>
      <w:r>
        <w:t>:</w:t>
      </w:r>
      <w:r>
        <w:br/>
        <w:t>- I got the data from a MySQL database using Python.</w:t>
      </w:r>
      <w:r>
        <w:br/>
      </w:r>
      <w:r>
        <w:br/>
      </w:r>
      <w:r>
        <w:t xml:space="preserve"> </w:t>
      </w:r>
      <w:r w:rsidRPr="00604787">
        <w:rPr>
          <w:b/>
          <w:bCs/>
        </w:rPr>
        <w:t>Cleaning the Data</w:t>
      </w:r>
      <w:r>
        <w:t>:</w:t>
      </w:r>
      <w:r>
        <w:br/>
        <w:t>- Some columns like education and previous year’s rating had missing values, so I filled them properly.</w:t>
      </w:r>
      <w:r>
        <w:br/>
        <w:t>- I changed text columns (like department, gender) into numbers using Label Encoding.</w:t>
      </w:r>
      <w:r>
        <w:br/>
        <w:t>- I removed the employee_id column because it’s not useful for predictions.</w:t>
      </w:r>
      <w:r>
        <w:br/>
        <w:t>- Then I saved this cleaned data as cleaned3_hr_data.csv.</w:t>
      </w:r>
      <w:r>
        <w:br/>
      </w:r>
      <w:r>
        <w:br/>
      </w:r>
      <w:r>
        <w:t xml:space="preserve"> Understanding the Data (EDA):</w:t>
      </w:r>
      <w:r>
        <w:br/>
        <w:t>- I created graphs to understand how different things like training scores or number of trainings affect promotion chances.</w:t>
      </w:r>
      <w:r>
        <w:br/>
        <w:t>- I also used a heatmap to see how features are related to each other.</w:t>
      </w:r>
      <w:r>
        <w:br/>
        <w:t>- I grouped previous ratings into categories (like low, mid, high) to compare promotion chances.</w:t>
      </w:r>
    </w:p>
    <w:p w14:paraId="10399752" w14:textId="77777777" w:rsidR="003D5543" w:rsidRDefault="00604787">
      <w:pPr>
        <w:pStyle w:val="Heading2"/>
      </w:pPr>
      <w:r>
        <w:t>3. Building the Prediction Model (Model Building)</w:t>
      </w:r>
    </w:p>
    <w:p w14:paraId="0C6ED4E6" w14:textId="77777777" w:rsidR="003D5543" w:rsidRDefault="00604787">
      <w:r>
        <w:t>I divided the data into two parts — 80% for training and 20% for testing.</w:t>
      </w:r>
      <w:r>
        <w:br/>
      </w:r>
      <w:r>
        <w:br/>
        <w:t>Then, I trained 3 different models:</w:t>
      </w:r>
      <w:r>
        <w:br/>
        <w:t>1. Logistic Regression – simple and easy to understand</w:t>
      </w:r>
      <w:r>
        <w:br/>
        <w:t>2. Random Forest – more powerful, handles imbalance better</w:t>
      </w:r>
      <w:r>
        <w:br/>
        <w:t>3. XGBoost – the best-performing model in this project</w:t>
      </w:r>
      <w:r>
        <w:br/>
      </w:r>
      <w:r>
        <w:br/>
        <w:t>I used a special setting in XGBoost (scale_pos_weight) to deal with the fact that promoted employees were very few compared to non-promoted ones.</w:t>
      </w:r>
      <w:r>
        <w:br/>
      </w:r>
      <w:r>
        <w:br/>
      </w:r>
      <w:r>
        <w:lastRenderedPageBreak/>
        <w:t>I saved the final model and encoding rules using joblib.</w:t>
      </w:r>
      <w:r>
        <w:br/>
      </w:r>
      <w:r>
        <w:br/>
        <w:t>Then, I created a Streamlit web app so others can use this model by entering employee details.</w:t>
      </w:r>
    </w:p>
    <w:p w14:paraId="12EA2033" w14:textId="6F7E29EB" w:rsidR="003D5543" w:rsidRDefault="00604787">
      <w:pPr>
        <w:pStyle w:val="Heading2"/>
      </w:pPr>
      <w:r>
        <w:t xml:space="preserve">4. </w:t>
      </w:r>
      <w:r>
        <w:t>Model Evaluation</w:t>
      </w:r>
    </w:p>
    <w:p w14:paraId="3AE1F12F" w14:textId="6677E3ED" w:rsidR="003D5543" w:rsidRDefault="00604787" w:rsidP="00604787">
      <w:r>
        <w:t>XGBoost (final model) gave these results:</w:t>
      </w:r>
      <w:r>
        <w:br/>
        <w:t>- Accuracy: 82%</w:t>
      </w:r>
      <w:r>
        <w:br/>
        <w:t>- Precision: 29%</w:t>
      </w:r>
      <w:r>
        <w:br/>
        <w:t>- Recall: 75%</w:t>
      </w:r>
      <w:r>
        <w:br/>
        <w:t>- F1-score: 42%</w:t>
      </w:r>
      <w:r>
        <w:br/>
        <w:t>- ROC AUC Score: 0.8992</w:t>
      </w:r>
      <w:r>
        <w:br/>
      </w:r>
      <w:r>
        <w:br/>
      </w:r>
      <w:r>
        <w:t xml:space="preserve"> It is very good at finding promotable employees (high recall).</w:t>
      </w:r>
      <w:r>
        <w:br/>
      </w:r>
      <w:r>
        <w:t xml:space="preserve"> But it also selects some wrong ones (low precision), so HR should review before finalizing.</w:t>
      </w:r>
    </w:p>
    <w:p w14:paraId="08EE7BCF" w14:textId="413FD504" w:rsidR="003D5543" w:rsidRDefault="00604787">
      <w:pPr>
        <w:pStyle w:val="Heading2"/>
      </w:pPr>
      <w:r>
        <w:t>5</w:t>
      </w:r>
      <w:r>
        <w:t xml:space="preserve">. </w:t>
      </w:r>
      <w:r>
        <w:t>Top Features</w:t>
      </w:r>
    </w:p>
    <w:p w14:paraId="40105E9C" w14:textId="77777777" w:rsidR="003D5543" w:rsidRDefault="00604787">
      <w:r>
        <w:t>According to the XGBoost model, these are the top 5 factors that influenced promotions:</w:t>
      </w:r>
      <w:r>
        <w:br/>
        <w:t>1. KPIs_met &gt;80% – Whether employee met their key performance goals</w:t>
      </w:r>
      <w:r>
        <w:br/>
        <w:t>2. awards_won? – If they won awards</w:t>
      </w:r>
      <w:r>
        <w:br/>
        <w:t>3. department – Which department they belong to</w:t>
      </w:r>
      <w:r>
        <w:br/>
        <w:t>4. avg_training_score – Their score in training programs</w:t>
      </w:r>
      <w:r>
        <w:br/>
        <w:t>5. previous_year_rating – How well they did last year</w:t>
      </w:r>
    </w:p>
    <w:p w14:paraId="4F0A592B" w14:textId="3410170F" w:rsidR="003D5543" w:rsidRDefault="00604787">
      <w:pPr>
        <w:pStyle w:val="Heading2"/>
      </w:pPr>
      <w:r>
        <w:t xml:space="preserve">6. </w:t>
      </w:r>
      <w:r>
        <w:t>Findings &amp; Conclusion</w:t>
      </w:r>
    </w:p>
    <w:p w14:paraId="5B0B9FEF" w14:textId="6AFACCCD" w:rsidR="003D5543" w:rsidRDefault="00604787">
      <w:r>
        <w:t>- XGBoost gave the best results compared to other models.</w:t>
      </w:r>
      <w:r>
        <w:br/>
        <w:t>- It’s good at catching employees who deserve promotion, but also makes some mistakes.</w:t>
      </w:r>
      <w:r>
        <w:br/>
        <w:t>- That’s why it should be used as a support tool, not the only decision-maker.</w:t>
      </w:r>
      <w:r>
        <w:br/>
        <w:t xml:space="preserve">- I successfully created a web app with </w:t>
      </w:r>
      <w:proofErr w:type="spellStart"/>
      <w:r>
        <w:t>Streamlit</w:t>
      </w:r>
      <w:proofErr w:type="spellEnd"/>
      <w:r>
        <w:t>.</w:t>
      </w:r>
    </w:p>
    <w:p w14:paraId="68038171" w14:textId="7C47089C" w:rsidR="003D5543" w:rsidRDefault="00604787">
      <w:pPr>
        <w:pStyle w:val="Heading2"/>
      </w:pPr>
      <w:r>
        <w:t xml:space="preserve">7. Tools &amp; </w:t>
      </w:r>
      <w:r>
        <w:t>Technologies</w:t>
      </w:r>
    </w:p>
    <w:p w14:paraId="6989C249" w14:textId="77777777" w:rsidR="003D5543" w:rsidRDefault="00604787">
      <w:r>
        <w:t>- Python for coding</w:t>
      </w:r>
      <w:r>
        <w:br/>
        <w:t>- Pandas, Seaborn, Matplotlib for data and graphs</w:t>
      </w:r>
      <w:r>
        <w:br/>
        <w:t>- MySQL + SQLAlchemy to get the data</w:t>
      </w:r>
      <w:r>
        <w:br/>
        <w:t>- Scikit-learn + XGBoost to build models</w:t>
      </w:r>
      <w:r>
        <w:br/>
        <w:t>- Joblib to save models</w:t>
      </w:r>
      <w:r>
        <w:br/>
        <w:t>- Streamlit to create the user interface</w:t>
      </w:r>
    </w:p>
    <w:p w14:paraId="64EF5C7C" w14:textId="58A91E43" w:rsidR="003D5543" w:rsidRDefault="00604787">
      <w:pPr>
        <w:pStyle w:val="Heading2"/>
      </w:pPr>
      <w:r>
        <w:t xml:space="preserve">8. </w:t>
      </w:r>
      <w:r>
        <w:t>Future Scope</w:t>
      </w:r>
    </w:p>
    <w:p w14:paraId="4DBBE573" w14:textId="77777777" w:rsidR="003D5543" w:rsidRDefault="00604787">
      <w:r>
        <w:t>- Add more features like employee feedback or manager’s review</w:t>
      </w:r>
      <w:r>
        <w:br/>
        <w:t>- Use better techniques to improve precision (like SMOTE or ensemble models)</w:t>
      </w:r>
      <w:r>
        <w:br/>
        <w:t>- Add a dashboard to show results visually</w:t>
      </w:r>
      <w:r>
        <w:br/>
        <w:t>- Allow the model to retrain itself when new data is added (continuous learning)</w:t>
      </w:r>
    </w:p>
    <w:sectPr w:rsidR="003D5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A2842"/>
    <w:multiLevelType w:val="hybridMultilevel"/>
    <w:tmpl w:val="419A4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01020">
    <w:abstractNumId w:val="8"/>
  </w:num>
  <w:num w:numId="2" w16cid:durableId="418019024">
    <w:abstractNumId w:val="6"/>
  </w:num>
  <w:num w:numId="3" w16cid:durableId="453016976">
    <w:abstractNumId w:val="5"/>
  </w:num>
  <w:num w:numId="4" w16cid:durableId="20983267">
    <w:abstractNumId w:val="4"/>
  </w:num>
  <w:num w:numId="5" w16cid:durableId="583803036">
    <w:abstractNumId w:val="7"/>
  </w:num>
  <w:num w:numId="6" w16cid:durableId="209655105">
    <w:abstractNumId w:val="3"/>
  </w:num>
  <w:num w:numId="7" w16cid:durableId="1354113787">
    <w:abstractNumId w:val="2"/>
  </w:num>
  <w:num w:numId="8" w16cid:durableId="477920884">
    <w:abstractNumId w:val="1"/>
  </w:num>
  <w:num w:numId="9" w16cid:durableId="610548296">
    <w:abstractNumId w:val="0"/>
  </w:num>
  <w:num w:numId="10" w16cid:durableId="1025670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5543"/>
    <w:rsid w:val="00604787"/>
    <w:rsid w:val="00AA1D8D"/>
    <w:rsid w:val="00B47730"/>
    <w:rsid w:val="00BC1E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9F60C"/>
  <w14:defaultImageDpi w14:val="300"/>
  <w15:docId w15:val="{3D58A97A-B9AE-4257-A89F-3EA0CE04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sripooja.dhanukonda1@outlook.com</cp:lastModifiedBy>
  <cp:revision>2</cp:revision>
  <dcterms:created xsi:type="dcterms:W3CDTF">2025-08-06T15:29:00Z</dcterms:created>
  <dcterms:modified xsi:type="dcterms:W3CDTF">2025-08-06T15:29:00Z</dcterms:modified>
  <cp:category/>
</cp:coreProperties>
</file>